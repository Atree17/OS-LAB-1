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521A2" w14:textId="77777777" w:rsidR="00744DF6" w:rsidRPr="00744DF6" w:rsidRDefault="00744DF6" w:rsidP="00744DF6">
      <w:pPr>
        <w:pStyle w:val="Heading1"/>
        <w:jc w:val="center"/>
        <w:rPr>
          <w:sz w:val="32"/>
          <w:szCs w:val="32"/>
        </w:rPr>
      </w:pPr>
      <w:r w:rsidRPr="00744DF6">
        <w:rPr>
          <w:sz w:val="32"/>
          <w:szCs w:val="32"/>
        </w:rPr>
        <w:t>4ITRC2 Operating System Lab</w:t>
      </w:r>
    </w:p>
    <w:p w14:paraId="75C82B8D" w14:textId="77777777" w:rsidR="00744DF6" w:rsidRPr="00744DF6" w:rsidRDefault="00744DF6" w:rsidP="00744DF6">
      <w:pPr>
        <w:pStyle w:val="Heading1"/>
        <w:jc w:val="center"/>
        <w:rPr>
          <w:sz w:val="32"/>
          <w:szCs w:val="32"/>
        </w:rPr>
      </w:pPr>
      <w:r w:rsidRPr="00744DF6">
        <w:rPr>
          <w:sz w:val="32"/>
          <w:szCs w:val="32"/>
        </w:rPr>
        <w:t>Lab Assignment 1</w:t>
      </w:r>
    </w:p>
    <w:p w14:paraId="1B3BA90D" w14:textId="77777777" w:rsidR="00744DF6" w:rsidRPr="00744DF6" w:rsidRDefault="00744DF6" w:rsidP="00744DF6">
      <w:pPr>
        <w:pStyle w:val="Heading1"/>
        <w:jc w:val="center"/>
        <w:rPr>
          <w:sz w:val="32"/>
          <w:szCs w:val="32"/>
        </w:rPr>
      </w:pPr>
    </w:p>
    <w:p w14:paraId="5AD10FB1" w14:textId="77777777" w:rsidR="00744DF6" w:rsidRPr="00744DF6" w:rsidRDefault="00744DF6" w:rsidP="00744DF6">
      <w:pPr>
        <w:pStyle w:val="Heading1"/>
        <w:rPr>
          <w:sz w:val="32"/>
          <w:szCs w:val="32"/>
        </w:rPr>
      </w:pPr>
      <w:r w:rsidRPr="00744DF6">
        <w:rPr>
          <w:sz w:val="32"/>
          <w:szCs w:val="32"/>
        </w:rPr>
        <w:t>Aim: To install and study Ubuntu OS</w:t>
      </w:r>
    </w:p>
    <w:p w14:paraId="2153ED71" w14:textId="77777777" w:rsidR="00744DF6" w:rsidRPr="00744DF6" w:rsidRDefault="00744DF6" w:rsidP="00744DF6">
      <w:pPr>
        <w:pStyle w:val="Heading1"/>
        <w:rPr>
          <w:sz w:val="32"/>
          <w:szCs w:val="32"/>
        </w:rPr>
      </w:pPr>
      <w:r w:rsidRPr="00744DF6">
        <w:rPr>
          <w:sz w:val="32"/>
          <w:szCs w:val="32"/>
        </w:rPr>
        <w:t>To perform: Install VMware or Virtual Box and Ubuntu over Windows OS</w:t>
      </w:r>
    </w:p>
    <w:p w14:paraId="65C6D354" w14:textId="2BC8D05C" w:rsidR="00744DF6" w:rsidRDefault="00744DF6" w:rsidP="00744DF6">
      <w:pPr>
        <w:pStyle w:val="Heading1"/>
        <w:rPr>
          <w:sz w:val="32"/>
          <w:szCs w:val="32"/>
        </w:rPr>
      </w:pPr>
      <w:r w:rsidRPr="00744DF6">
        <w:rPr>
          <w:sz w:val="32"/>
          <w:szCs w:val="32"/>
        </w:rPr>
        <w:t>To Submit: Study of Ubuntu OS</w:t>
      </w:r>
    </w:p>
    <w:p w14:paraId="2EAC1E37" w14:textId="66159A21" w:rsidR="00AE5141" w:rsidRPr="00A72B51" w:rsidRDefault="006D3B2C" w:rsidP="00A72B51">
      <w:pPr>
        <w:pStyle w:val="Heading1"/>
        <w:jc w:val="center"/>
        <w:rPr>
          <w:sz w:val="32"/>
          <w:szCs w:val="32"/>
        </w:rPr>
      </w:pPr>
      <w:r w:rsidRPr="00A72B51">
        <w:rPr>
          <w:sz w:val="32"/>
          <w:szCs w:val="32"/>
        </w:rPr>
        <w:t>Study of Ubuntu OS</w:t>
      </w:r>
    </w:p>
    <w:p w14:paraId="1C0FFA86" w14:textId="77777777" w:rsidR="00AE5141" w:rsidRPr="00A72B51" w:rsidRDefault="006D3B2C">
      <w:pPr>
        <w:pStyle w:val="Heading2"/>
        <w:rPr>
          <w:sz w:val="32"/>
          <w:szCs w:val="32"/>
        </w:rPr>
      </w:pPr>
      <w:r>
        <w:t xml:space="preserve">1. </w:t>
      </w:r>
      <w:r w:rsidRPr="00A72B51">
        <w:rPr>
          <w:sz w:val="32"/>
          <w:szCs w:val="32"/>
        </w:rPr>
        <w:t>Introduction</w:t>
      </w:r>
    </w:p>
    <w:p w14:paraId="2C0AB8A7" w14:textId="77777777" w:rsidR="00AE5141" w:rsidRPr="00A72B51" w:rsidRDefault="006D3B2C">
      <w:pPr>
        <w:rPr>
          <w:sz w:val="28"/>
          <w:szCs w:val="28"/>
        </w:rPr>
      </w:pPr>
      <w:r w:rsidRPr="00A72B51">
        <w:rPr>
          <w:sz w:val="28"/>
          <w:szCs w:val="28"/>
        </w:rPr>
        <w:t>Ubuntu is a popular Linux-based operating system developed and maintained by Canonical Ltd. It is based on Debian and is widely known for its user-friendly interface, stability, and security. Ubuntu follows an open-source model, allowing users to freely use, modify, and distribute the software.</w:t>
      </w:r>
    </w:p>
    <w:p w14:paraId="325AAD92" w14:textId="77777777" w:rsidR="00AE5141" w:rsidRPr="00A72B51" w:rsidRDefault="006D3B2C">
      <w:pPr>
        <w:pStyle w:val="Heading3"/>
        <w:rPr>
          <w:sz w:val="32"/>
          <w:szCs w:val="32"/>
        </w:rPr>
      </w:pPr>
      <w:r w:rsidRPr="00A72B51">
        <w:rPr>
          <w:sz w:val="32"/>
          <w:szCs w:val="32"/>
        </w:rPr>
        <w:t>Brief History</w:t>
      </w:r>
    </w:p>
    <w:p w14:paraId="5BC177C7" w14:textId="740D3A9E" w:rsidR="00AE5141" w:rsidRPr="00A72B51" w:rsidRDefault="006D3B2C" w:rsidP="00A72B5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2B51">
        <w:rPr>
          <w:sz w:val="28"/>
          <w:szCs w:val="28"/>
        </w:rPr>
        <w:t>Linux Origins: Linux was created by Linus Torvalds in 1991 as a free and open-source operating system kernel.</w:t>
      </w:r>
    </w:p>
    <w:p w14:paraId="281D00E9" w14:textId="052CF2E0" w:rsidR="00AE5141" w:rsidRPr="00A72B51" w:rsidRDefault="006D3B2C" w:rsidP="00A72B5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2B51">
        <w:rPr>
          <w:sz w:val="28"/>
          <w:szCs w:val="28"/>
        </w:rPr>
        <w:t>Ubuntu's Introduction: Ubuntu was first released in 2004 by Canonical Ltd., led by Mark Shuttleworth.</w:t>
      </w:r>
    </w:p>
    <w:p w14:paraId="7BB8A888" w14:textId="736CE976" w:rsidR="00AE5141" w:rsidRPr="00A72B51" w:rsidRDefault="006D3B2C" w:rsidP="00A72B5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2B51">
        <w:rPr>
          <w:sz w:val="28"/>
          <w:szCs w:val="28"/>
        </w:rPr>
        <w:t>Ubuntu Versions: New versions release every six months, with long-term support (LTS) every two years.</w:t>
      </w:r>
    </w:p>
    <w:p w14:paraId="76266AF4" w14:textId="367EFE50" w:rsidR="00AE5141" w:rsidRPr="00A72B51" w:rsidRDefault="006D3B2C" w:rsidP="00A72B5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72B51">
        <w:rPr>
          <w:sz w:val="28"/>
          <w:szCs w:val="28"/>
        </w:rPr>
        <w:lastRenderedPageBreak/>
        <w:t>Community and Support: Ubuntu has a vast global community, offering online support forums and enterprise services.</w:t>
      </w:r>
    </w:p>
    <w:p w14:paraId="3AE21517" w14:textId="77777777" w:rsidR="00AE5141" w:rsidRPr="00A72B51" w:rsidRDefault="006D3B2C">
      <w:pPr>
        <w:pStyle w:val="Heading2"/>
        <w:rPr>
          <w:sz w:val="32"/>
          <w:szCs w:val="32"/>
        </w:rPr>
      </w:pPr>
      <w:r w:rsidRPr="00A72B51">
        <w:rPr>
          <w:sz w:val="32"/>
          <w:szCs w:val="32"/>
        </w:rPr>
        <w:t>2. Features of Ubuntu</w:t>
      </w:r>
    </w:p>
    <w:p w14:paraId="0E4FF657" w14:textId="371AC65A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Open Source &amp; Free</w:t>
      </w:r>
    </w:p>
    <w:p w14:paraId="2CAA190F" w14:textId="7EB32508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Security &amp; Stability</w:t>
      </w:r>
    </w:p>
    <w:p w14:paraId="149029CC" w14:textId="715703AC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User-Friendly Interface (GNOME)</w:t>
      </w:r>
    </w:p>
    <w:p w14:paraId="79A02650" w14:textId="63A43BE4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Software Package Management (APT, Snap Store)</w:t>
      </w:r>
    </w:p>
    <w:p w14:paraId="0FEAB58A" w14:textId="038E00AF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Customization &amp; Flexibility</w:t>
      </w:r>
    </w:p>
    <w:p w14:paraId="3A4326F4" w14:textId="2846620B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Performance &amp; Efficiency</w:t>
      </w:r>
    </w:p>
    <w:p w14:paraId="3D3A44D8" w14:textId="000A7664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Support for Developers (Python, Docker, Git)</w:t>
      </w:r>
    </w:p>
    <w:p w14:paraId="7F6FE303" w14:textId="7E150F15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Multiple Flavors (</w:t>
      </w:r>
      <w:proofErr w:type="spellStart"/>
      <w:r w:rsidRPr="00A72B51">
        <w:rPr>
          <w:sz w:val="28"/>
          <w:szCs w:val="28"/>
        </w:rPr>
        <w:t>Kubuntu</w:t>
      </w:r>
      <w:proofErr w:type="spellEnd"/>
      <w:r w:rsidRPr="00A72B51">
        <w:rPr>
          <w:sz w:val="28"/>
          <w:szCs w:val="28"/>
        </w:rPr>
        <w:t>, Lubuntu, Ubuntu Server)</w:t>
      </w:r>
    </w:p>
    <w:p w14:paraId="0264F469" w14:textId="37A2CDD3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Live USB Functionality</w:t>
      </w:r>
    </w:p>
    <w:p w14:paraId="76011F9B" w14:textId="67E7560E" w:rsidR="00AE5141" w:rsidRPr="00A72B51" w:rsidRDefault="006D3B2C" w:rsidP="00A72B51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72B51">
        <w:rPr>
          <w:sz w:val="28"/>
          <w:szCs w:val="28"/>
        </w:rPr>
        <w:t>Compatibility with Cloud Computing (AWS, Google Cloud, Azure)</w:t>
      </w:r>
    </w:p>
    <w:p w14:paraId="242677BF" w14:textId="77777777" w:rsidR="00AE5141" w:rsidRPr="00A72B51" w:rsidRDefault="006D3B2C">
      <w:pPr>
        <w:pStyle w:val="Heading2"/>
        <w:rPr>
          <w:sz w:val="32"/>
          <w:szCs w:val="32"/>
        </w:rPr>
      </w:pPr>
      <w:r w:rsidRPr="00A72B51">
        <w:rPr>
          <w:sz w:val="32"/>
          <w:szCs w:val="32"/>
        </w:rPr>
        <w:t>3. Difference between Ubuntu and Windows OS</w:t>
      </w:r>
    </w:p>
    <w:tbl>
      <w:tblPr>
        <w:tblStyle w:val="TableGrid"/>
        <w:tblW w:w="9258" w:type="dxa"/>
        <w:tblInd w:w="392" w:type="dxa"/>
        <w:tblLook w:val="04A0" w:firstRow="1" w:lastRow="0" w:firstColumn="1" w:lastColumn="0" w:noHBand="0" w:noVBand="1"/>
      </w:tblPr>
      <w:tblGrid>
        <w:gridCol w:w="2824"/>
        <w:gridCol w:w="3217"/>
        <w:gridCol w:w="3217"/>
      </w:tblGrid>
      <w:tr w:rsidR="00AE5141" w:rsidRPr="00A72B51" w14:paraId="539032B0" w14:textId="77777777" w:rsidTr="00A72B51">
        <w:trPr>
          <w:trHeight w:val="531"/>
        </w:trPr>
        <w:tc>
          <w:tcPr>
            <w:tcW w:w="2824" w:type="dxa"/>
          </w:tcPr>
          <w:p w14:paraId="72CC9D4B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Feature</w:t>
            </w:r>
          </w:p>
        </w:tc>
        <w:tc>
          <w:tcPr>
            <w:tcW w:w="3217" w:type="dxa"/>
          </w:tcPr>
          <w:p w14:paraId="2EBB4E51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Ubuntu</w:t>
            </w:r>
          </w:p>
        </w:tc>
        <w:tc>
          <w:tcPr>
            <w:tcW w:w="3217" w:type="dxa"/>
          </w:tcPr>
          <w:p w14:paraId="62B84DDE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Windows</w:t>
            </w:r>
          </w:p>
        </w:tc>
      </w:tr>
      <w:tr w:rsidR="00AE5141" w:rsidRPr="00A72B51" w14:paraId="1E9C29B2" w14:textId="77777777" w:rsidTr="00A72B51">
        <w:trPr>
          <w:trHeight w:val="555"/>
        </w:trPr>
        <w:tc>
          <w:tcPr>
            <w:tcW w:w="2824" w:type="dxa"/>
          </w:tcPr>
          <w:p w14:paraId="5DF55923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License</w:t>
            </w:r>
          </w:p>
        </w:tc>
        <w:tc>
          <w:tcPr>
            <w:tcW w:w="3217" w:type="dxa"/>
          </w:tcPr>
          <w:p w14:paraId="28696D55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Open-source &amp; Free</w:t>
            </w:r>
          </w:p>
        </w:tc>
        <w:tc>
          <w:tcPr>
            <w:tcW w:w="3217" w:type="dxa"/>
          </w:tcPr>
          <w:p w14:paraId="6F9412A5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 xml:space="preserve">Proprietary &amp; </w:t>
            </w:r>
            <w:proofErr w:type="gramStart"/>
            <w:r w:rsidRPr="00A72B51">
              <w:rPr>
                <w:sz w:val="28"/>
                <w:szCs w:val="28"/>
              </w:rPr>
              <w:t>Paid</w:t>
            </w:r>
            <w:proofErr w:type="gramEnd"/>
          </w:p>
        </w:tc>
      </w:tr>
      <w:tr w:rsidR="00AE5141" w:rsidRPr="00A72B51" w14:paraId="6F427B0D" w14:textId="77777777" w:rsidTr="00A72B51">
        <w:trPr>
          <w:trHeight w:val="1063"/>
        </w:trPr>
        <w:tc>
          <w:tcPr>
            <w:tcW w:w="2824" w:type="dxa"/>
          </w:tcPr>
          <w:p w14:paraId="67F85EEA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Security</w:t>
            </w:r>
          </w:p>
        </w:tc>
        <w:tc>
          <w:tcPr>
            <w:tcW w:w="3217" w:type="dxa"/>
          </w:tcPr>
          <w:p w14:paraId="3E5E1B43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More secure, fewer viruses</w:t>
            </w:r>
          </w:p>
        </w:tc>
        <w:tc>
          <w:tcPr>
            <w:tcW w:w="3217" w:type="dxa"/>
          </w:tcPr>
          <w:p w14:paraId="3B48B487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Frequent malware &amp; viruses</w:t>
            </w:r>
          </w:p>
        </w:tc>
      </w:tr>
      <w:tr w:rsidR="00AE5141" w:rsidRPr="00A72B51" w14:paraId="1FFABCCD" w14:textId="77777777" w:rsidTr="00A72B51">
        <w:trPr>
          <w:trHeight w:val="1091"/>
        </w:trPr>
        <w:tc>
          <w:tcPr>
            <w:tcW w:w="2824" w:type="dxa"/>
          </w:tcPr>
          <w:p w14:paraId="6477A405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User Interface</w:t>
            </w:r>
          </w:p>
        </w:tc>
        <w:tc>
          <w:tcPr>
            <w:tcW w:w="3217" w:type="dxa"/>
          </w:tcPr>
          <w:p w14:paraId="5CDC4F39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GNOME, customizable</w:t>
            </w:r>
          </w:p>
        </w:tc>
        <w:tc>
          <w:tcPr>
            <w:tcW w:w="3217" w:type="dxa"/>
          </w:tcPr>
          <w:p w14:paraId="0AD81DC5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Windows UI, less customizable</w:t>
            </w:r>
          </w:p>
        </w:tc>
      </w:tr>
      <w:tr w:rsidR="00AE5141" w:rsidRPr="00A72B51" w14:paraId="1F0722B9" w14:textId="77777777" w:rsidTr="00A72B51">
        <w:trPr>
          <w:trHeight w:val="1091"/>
        </w:trPr>
        <w:tc>
          <w:tcPr>
            <w:tcW w:w="2824" w:type="dxa"/>
          </w:tcPr>
          <w:p w14:paraId="7129BAB8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System Resource Usage</w:t>
            </w:r>
          </w:p>
        </w:tc>
        <w:tc>
          <w:tcPr>
            <w:tcW w:w="3217" w:type="dxa"/>
          </w:tcPr>
          <w:p w14:paraId="68ED1229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Lightweight, runs on older hardware</w:t>
            </w:r>
          </w:p>
        </w:tc>
        <w:tc>
          <w:tcPr>
            <w:tcW w:w="3217" w:type="dxa"/>
          </w:tcPr>
          <w:p w14:paraId="69DEAFB2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Heavy, requires more resources</w:t>
            </w:r>
          </w:p>
        </w:tc>
      </w:tr>
      <w:tr w:rsidR="00AE5141" w:rsidRPr="00A72B51" w14:paraId="084A827B" w14:textId="77777777" w:rsidTr="00A72B51">
        <w:trPr>
          <w:trHeight w:val="1091"/>
        </w:trPr>
        <w:tc>
          <w:tcPr>
            <w:tcW w:w="2824" w:type="dxa"/>
          </w:tcPr>
          <w:p w14:paraId="6FCBCBA0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Software Management</w:t>
            </w:r>
          </w:p>
        </w:tc>
        <w:tc>
          <w:tcPr>
            <w:tcW w:w="3217" w:type="dxa"/>
          </w:tcPr>
          <w:p w14:paraId="784FB0B5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APT, Snap Store</w:t>
            </w:r>
          </w:p>
        </w:tc>
        <w:tc>
          <w:tcPr>
            <w:tcW w:w="3217" w:type="dxa"/>
          </w:tcPr>
          <w:p w14:paraId="243B0C10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Microsoft Store, EXE installers</w:t>
            </w:r>
          </w:p>
        </w:tc>
      </w:tr>
      <w:tr w:rsidR="00AE5141" w:rsidRPr="00A72B51" w14:paraId="2722E70F" w14:textId="77777777" w:rsidTr="00A72B51">
        <w:trPr>
          <w:trHeight w:val="1091"/>
        </w:trPr>
        <w:tc>
          <w:tcPr>
            <w:tcW w:w="2824" w:type="dxa"/>
          </w:tcPr>
          <w:p w14:paraId="2D7C52CB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Gaming Support</w:t>
            </w:r>
          </w:p>
        </w:tc>
        <w:tc>
          <w:tcPr>
            <w:tcW w:w="3217" w:type="dxa"/>
          </w:tcPr>
          <w:p w14:paraId="158112BC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Limited, but improving (Steam, Proton)</w:t>
            </w:r>
          </w:p>
        </w:tc>
        <w:tc>
          <w:tcPr>
            <w:tcW w:w="3217" w:type="dxa"/>
          </w:tcPr>
          <w:p w14:paraId="13B879BC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Strong gaming support</w:t>
            </w:r>
          </w:p>
        </w:tc>
      </w:tr>
      <w:tr w:rsidR="00AE5141" w:rsidRPr="00A72B51" w14:paraId="746CFFE1" w14:textId="77777777" w:rsidTr="00A72B51">
        <w:trPr>
          <w:trHeight w:val="1063"/>
        </w:trPr>
        <w:tc>
          <w:tcPr>
            <w:tcW w:w="2824" w:type="dxa"/>
          </w:tcPr>
          <w:p w14:paraId="0106E20D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lastRenderedPageBreak/>
              <w:t>Command-Line Interface</w:t>
            </w:r>
          </w:p>
        </w:tc>
        <w:tc>
          <w:tcPr>
            <w:tcW w:w="3217" w:type="dxa"/>
          </w:tcPr>
          <w:p w14:paraId="001AB7A9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Terminal with Bash shell</w:t>
            </w:r>
          </w:p>
        </w:tc>
        <w:tc>
          <w:tcPr>
            <w:tcW w:w="3217" w:type="dxa"/>
          </w:tcPr>
          <w:p w14:paraId="1C0484F2" w14:textId="77777777" w:rsidR="00AE5141" w:rsidRPr="00A72B51" w:rsidRDefault="006D3B2C">
            <w:pPr>
              <w:rPr>
                <w:sz w:val="28"/>
                <w:szCs w:val="28"/>
              </w:rPr>
            </w:pPr>
            <w:r w:rsidRPr="00A72B51">
              <w:rPr>
                <w:sz w:val="28"/>
                <w:szCs w:val="28"/>
              </w:rPr>
              <w:t>Command Prompt &amp; PowerShell</w:t>
            </w:r>
          </w:p>
        </w:tc>
      </w:tr>
    </w:tbl>
    <w:p w14:paraId="14A14584" w14:textId="77777777" w:rsidR="00AE5141" w:rsidRDefault="006D3B2C">
      <w:pPr>
        <w:pStyle w:val="Heading2"/>
      </w:pPr>
      <w:r>
        <w:t xml:space="preserve">4. </w:t>
      </w:r>
      <w:r w:rsidRPr="00A72B51">
        <w:rPr>
          <w:sz w:val="32"/>
          <w:szCs w:val="32"/>
        </w:rPr>
        <w:t>Installing Ubuntu using VMware or VirtualBox</w:t>
      </w:r>
    </w:p>
    <w:p w14:paraId="09F4864A" w14:textId="77777777" w:rsidR="00AE5141" w:rsidRPr="00A72B51" w:rsidRDefault="006D3B2C">
      <w:pPr>
        <w:pStyle w:val="Heading3"/>
        <w:rPr>
          <w:sz w:val="28"/>
          <w:szCs w:val="28"/>
        </w:rPr>
      </w:pPr>
      <w:r w:rsidRPr="00A72B51">
        <w:rPr>
          <w:sz w:val="28"/>
          <w:szCs w:val="28"/>
        </w:rPr>
        <w:t>Step 1: Download Required Software</w:t>
      </w:r>
    </w:p>
    <w:p w14:paraId="04D0743E" w14:textId="76381559" w:rsidR="00AE5141" w:rsidRPr="00684876" w:rsidRDefault="006D3B2C" w:rsidP="00684876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84876">
        <w:rPr>
          <w:sz w:val="28"/>
          <w:szCs w:val="28"/>
        </w:rPr>
        <w:t>Download VMware Workstation Player or Oracle VirtualBox.</w:t>
      </w:r>
    </w:p>
    <w:p w14:paraId="4C081A35" w14:textId="392B82CD" w:rsidR="00AE5141" w:rsidRPr="00684876" w:rsidRDefault="006D3B2C" w:rsidP="00684876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84876">
        <w:rPr>
          <w:sz w:val="28"/>
          <w:szCs w:val="28"/>
        </w:rPr>
        <w:t>Download the latest Ubuntu ISO file from the official Ubuntu website.</w:t>
      </w:r>
    </w:p>
    <w:p w14:paraId="6DE2391F" w14:textId="77777777" w:rsidR="00AE5141" w:rsidRPr="00A72B51" w:rsidRDefault="006D3B2C">
      <w:pPr>
        <w:pStyle w:val="Heading3"/>
        <w:rPr>
          <w:sz w:val="28"/>
          <w:szCs w:val="28"/>
        </w:rPr>
      </w:pPr>
      <w:r w:rsidRPr="00A72B51">
        <w:rPr>
          <w:sz w:val="28"/>
          <w:szCs w:val="28"/>
        </w:rPr>
        <w:t>Step 2: Create a Virtual Machine</w:t>
      </w:r>
    </w:p>
    <w:p w14:paraId="1AB63A3F" w14:textId="10A1E0F5" w:rsidR="00AE5141" w:rsidRPr="00684876" w:rsidRDefault="006D3B2C" w:rsidP="00684876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684876">
        <w:rPr>
          <w:sz w:val="28"/>
          <w:szCs w:val="28"/>
        </w:rPr>
        <w:t>Open VMware or VirtualBox and select 'Create a New Virtual Machine'.</w:t>
      </w:r>
    </w:p>
    <w:p w14:paraId="5BE55096" w14:textId="27AE2E4C" w:rsidR="00AE5141" w:rsidRPr="00684876" w:rsidRDefault="006D3B2C" w:rsidP="00684876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684876">
        <w:rPr>
          <w:sz w:val="28"/>
          <w:szCs w:val="28"/>
        </w:rPr>
        <w:t>Allocate the required RAM (at least 2GB, preferably 4GB or more).</w:t>
      </w:r>
    </w:p>
    <w:p w14:paraId="07517232" w14:textId="44B5F8A9" w:rsidR="00AE5141" w:rsidRPr="00684876" w:rsidRDefault="006D3B2C" w:rsidP="00684876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684876">
        <w:rPr>
          <w:sz w:val="28"/>
          <w:szCs w:val="28"/>
        </w:rPr>
        <w:t>Create a virtual hard disk (minimum 20GB recommended).</w:t>
      </w:r>
    </w:p>
    <w:p w14:paraId="5A96AAA0" w14:textId="77777777" w:rsidR="00AE5141" w:rsidRPr="00A72B51" w:rsidRDefault="006D3B2C">
      <w:pPr>
        <w:pStyle w:val="Heading3"/>
        <w:rPr>
          <w:sz w:val="28"/>
          <w:szCs w:val="28"/>
        </w:rPr>
      </w:pPr>
      <w:r w:rsidRPr="00A72B51">
        <w:rPr>
          <w:sz w:val="28"/>
          <w:szCs w:val="28"/>
        </w:rPr>
        <w:t>Step 3: Install Ubuntu</w:t>
      </w:r>
    </w:p>
    <w:p w14:paraId="611C9A62" w14:textId="6A853EF8" w:rsidR="00AE5141" w:rsidRPr="00684876" w:rsidRDefault="006D3B2C" w:rsidP="00684876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684876">
        <w:rPr>
          <w:sz w:val="28"/>
          <w:szCs w:val="28"/>
        </w:rPr>
        <w:t>Select the Ubuntu ISO file as the bootable disk and start the virtual machine.</w:t>
      </w:r>
    </w:p>
    <w:p w14:paraId="215B8EC6" w14:textId="2B80F214" w:rsidR="00AE5141" w:rsidRPr="00684876" w:rsidRDefault="006D3B2C" w:rsidP="00684876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684876">
        <w:rPr>
          <w:sz w:val="28"/>
          <w:szCs w:val="28"/>
        </w:rPr>
        <w:t>Choose 'Install Ubuntu' and follow the setup process.</w:t>
      </w:r>
    </w:p>
    <w:p w14:paraId="50810E5B" w14:textId="38028ABA" w:rsidR="00AE5141" w:rsidRPr="00684876" w:rsidRDefault="006D3B2C" w:rsidP="00684876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684876">
        <w:rPr>
          <w:sz w:val="28"/>
          <w:szCs w:val="28"/>
        </w:rPr>
        <w:t>Create a user account and complete the installation.</w:t>
      </w:r>
    </w:p>
    <w:p w14:paraId="02109D64" w14:textId="77777777" w:rsidR="00AE5141" w:rsidRPr="00A72B51" w:rsidRDefault="006D3B2C">
      <w:pPr>
        <w:pStyle w:val="Heading3"/>
        <w:rPr>
          <w:sz w:val="28"/>
          <w:szCs w:val="28"/>
        </w:rPr>
      </w:pPr>
      <w:r w:rsidRPr="00A72B51">
        <w:rPr>
          <w:sz w:val="28"/>
          <w:szCs w:val="28"/>
        </w:rPr>
        <w:t>Step 4: Post-Installation Setup</w:t>
      </w:r>
    </w:p>
    <w:p w14:paraId="5272C11F" w14:textId="23F4515F" w:rsidR="00AE5141" w:rsidRPr="00684876" w:rsidRDefault="006D3B2C" w:rsidP="00684876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84876">
        <w:rPr>
          <w:sz w:val="28"/>
          <w:szCs w:val="28"/>
        </w:rPr>
        <w:t>Install updates and necessary software using APT.</w:t>
      </w:r>
    </w:p>
    <w:p w14:paraId="17679A28" w14:textId="49A759CE" w:rsidR="00AE5141" w:rsidRPr="00684876" w:rsidRDefault="006D3B2C" w:rsidP="00684876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84876">
        <w:rPr>
          <w:sz w:val="28"/>
          <w:szCs w:val="28"/>
        </w:rPr>
        <w:t>Enable guest additions or VMware Tools to improve performance.</w:t>
      </w:r>
    </w:p>
    <w:p w14:paraId="7C91BD7B" w14:textId="77777777" w:rsidR="00AE5141" w:rsidRPr="00A72B51" w:rsidRDefault="006D3B2C">
      <w:pPr>
        <w:pStyle w:val="Heading2"/>
        <w:rPr>
          <w:sz w:val="28"/>
          <w:szCs w:val="28"/>
        </w:rPr>
      </w:pPr>
      <w:r w:rsidRPr="00A72B51">
        <w:rPr>
          <w:sz w:val="28"/>
          <w:szCs w:val="28"/>
        </w:rPr>
        <w:t>Conclusion</w:t>
      </w:r>
    </w:p>
    <w:p w14:paraId="7E1F066D" w14:textId="77777777" w:rsidR="00AE5141" w:rsidRPr="00A72B51" w:rsidRDefault="006D3B2C">
      <w:pPr>
        <w:rPr>
          <w:sz w:val="28"/>
          <w:szCs w:val="28"/>
        </w:rPr>
      </w:pPr>
      <w:r w:rsidRPr="00A72B51">
        <w:rPr>
          <w:sz w:val="28"/>
          <w:szCs w:val="28"/>
        </w:rPr>
        <w:t>Ubuntu is a powerful and secure alternative to Windows, offering a free, open-source, and customizable computing environment. It is particularly popular among developers and system administrators due to its stability and efficiency.</w:t>
      </w:r>
    </w:p>
    <w:sectPr w:rsidR="00AE5141" w:rsidRPr="00A72B5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0692" w14:textId="77777777" w:rsidR="00A3403A" w:rsidRDefault="00A3403A" w:rsidP="00A3403A">
      <w:pPr>
        <w:spacing w:after="0" w:line="240" w:lineRule="auto"/>
      </w:pPr>
      <w:r>
        <w:separator/>
      </w:r>
    </w:p>
  </w:endnote>
  <w:endnote w:type="continuationSeparator" w:id="0">
    <w:p w14:paraId="10B301E1" w14:textId="77777777" w:rsidR="00A3403A" w:rsidRDefault="00A3403A" w:rsidP="00A34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59FE6" w14:textId="77777777" w:rsidR="00A3403A" w:rsidRDefault="00A34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51750" w14:textId="77777777" w:rsidR="00A3403A" w:rsidRDefault="00A340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35865" w14:textId="77777777" w:rsidR="00A3403A" w:rsidRDefault="00A34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6A6D7" w14:textId="77777777" w:rsidR="00A3403A" w:rsidRDefault="00A3403A" w:rsidP="00A3403A">
      <w:pPr>
        <w:spacing w:after="0" w:line="240" w:lineRule="auto"/>
      </w:pPr>
      <w:r>
        <w:separator/>
      </w:r>
    </w:p>
  </w:footnote>
  <w:footnote w:type="continuationSeparator" w:id="0">
    <w:p w14:paraId="333FEA84" w14:textId="77777777" w:rsidR="00A3403A" w:rsidRDefault="00A3403A" w:rsidP="00A34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AE117" w14:textId="51348B91" w:rsidR="00A3403A" w:rsidRDefault="00A34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828111"/>
      <w:docPartObj>
        <w:docPartGallery w:val="Watermarks"/>
        <w:docPartUnique/>
      </w:docPartObj>
    </w:sdtPr>
    <w:sdtEndPr/>
    <w:sdtContent>
      <w:p w14:paraId="6AF53DDF" w14:textId="78C7A5BB" w:rsidR="00A3403A" w:rsidRDefault="00744DF6">
        <w:pPr>
          <w:pStyle w:val="Header"/>
        </w:pPr>
        <w:r>
          <w:rPr>
            <w:noProof/>
          </w:rPr>
          <w:pict w14:anchorId="42F0738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7596502" o:spid="_x0000_s2052" type="#_x0000_t136" style="position:absolute;margin-left:0;margin-top:0;width:522.05pt;height:8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tree Verma 23I4012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11F90" w14:textId="3D99D2B0" w:rsidR="00A3403A" w:rsidRDefault="00A34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D3151"/>
    <w:multiLevelType w:val="hybridMultilevel"/>
    <w:tmpl w:val="AAB0AD94"/>
    <w:lvl w:ilvl="0" w:tplc="378E98A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234447"/>
    <w:multiLevelType w:val="hybridMultilevel"/>
    <w:tmpl w:val="4728546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273B3F"/>
    <w:multiLevelType w:val="hybridMultilevel"/>
    <w:tmpl w:val="3940AE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464D8"/>
    <w:multiLevelType w:val="hybridMultilevel"/>
    <w:tmpl w:val="E4482E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63C4D8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56EAD"/>
    <w:multiLevelType w:val="hybridMultilevel"/>
    <w:tmpl w:val="79DEA1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30C"/>
    <w:multiLevelType w:val="hybridMultilevel"/>
    <w:tmpl w:val="C5CCBA6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00EF7"/>
    <w:multiLevelType w:val="hybridMultilevel"/>
    <w:tmpl w:val="8D9C22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D2D84"/>
    <w:multiLevelType w:val="hybridMultilevel"/>
    <w:tmpl w:val="725EDA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875871">
    <w:abstractNumId w:val="8"/>
  </w:num>
  <w:num w:numId="2" w16cid:durableId="1230192454">
    <w:abstractNumId w:val="6"/>
  </w:num>
  <w:num w:numId="3" w16cid:durableId="125393429">
    <w:abstractNumId w:val="5"/>
  </w:num>
  <w:num w:numId="4" w16cid:durableId="896625318">
    <w:abstractNumId w:val="4"/>
  </w:num>
  <w:num w:numId="5" w16cid:durableId="1966697352">
    <w:abstractNumId w:val="7"/>
  </w:num>
  <w:num w:numId="6" w16cid:durableId="1298220590">
    <w:abstractNumId w:val="3"/>
  </w:num>
  <w:num w:numId="7" w16cid:durableId="1568417828">
    <w:abstractNumId w:val="2"/>
  </w:num>
  <w:num w:numId="8" w16cid:durableId="2145465986">
    <w:abstractNumId w:val="1"/>
  </w:num>
  <w:num w:numId="9" w16cid:durableId="785657312">
    <w:abstractNumId w:val="0"/>
  </w:num>
  <w:num w:numId="10" w16cid:durableId="1130390">
    <w:abstractNumId w:val="12"/>
  </w:num>
  <w:num w:numId="11" w16cid:durableId="916675620">
    <w:abstractNumId w:val="9"/>
  </w:num>
  <w:num w:numId="12" w16cid:durableId="2123914398">
    <w:abstractNumId w:val="15"/>
  </w:num>
  <w:num w:numId="13" w16cid:durableId="1251424951">
    <w:abstractNumId w:val="16"/>
  </w:num>
  <w:num w:numId="14" w16cid:durableId="1168014045">
    <w:abstractNumId w:val="14"/>
  </w:num>
  <w:num w:numId="15" w16cid:durableId="389042484">
    <w:abstractNumId w:val="10"/>
  </w:num>
  <w:num w:numId="16" w16cid:durableId="1912158855">
    <w:abstractNumId w:val="11"/>
  </w:num>
  <w:num w:numId="17" w16cid:durableId="21394947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E46"/>
    <w:rsid w:val="0015074B"/>
    <w:rsid w:val="0029639D"/>
    <w:rsid w:val="00326F90"/>
    <w:rsid w:val="00386DDF"/>
    <w:rsid w:val="003E71F9"/>
    <w:rsid w:val="0044260E"/>
    <w:rsid w:val="00684876"/>
    <w:rsid w:val="006D3B2C"/>
    <w:rsid w:val="00744DF6"/>
    <w:rsid w:val="00A3403A"/>
    <w:rsid w:val="00A37486"/>
    <w:rsid w:val="00A72B51"/>
    <w:rsid w:val="00AA1D8D"/>
    <w:rsid w:val="00AE5141"/>
    <w:rsid w:val="00B47730"/>
    <w:rsid w:val="00CB0664"/>
    <w:rsid w:val="00D56379"/>
    <w:rsid w:val="00FC693F"/>
    <w:rsid w:val="00F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47A5BF71"/>
  <w14:defaultImageDpi w14:val="300"/>
  <w15:docId w15:val="{8A164552-3EBA-4EBE-8F46-E2255B31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Atree Verma</cp:lastModifiedBy>
  <cp:revision>8</cp:revision>
  <dcterms:created xsi:type="dcterms:W3CDTF">2025-03-23T10:01:00Z</dcterms:created>
  <dcterms:modified xsi:type="dcterms:W3CDTF">2025-03-23T11:07:00Z</dcterms:modified>
  <cp:category/>
</cp:coreProperties>
</file>